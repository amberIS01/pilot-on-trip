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PilotsOntip Backend</w:t>
      </w:r>
    </w:p>
    <w:p>
      <w:pPr>
        <w:jc w:val="center"/>
      </w:pPr>
      <w:r>
        <w:rPr>
          <w:b/>
          <w:sz w:val="36"/>
        </w:rPr>
        <w:t>Complete Project Documentation</w:t>
      </w:r>
    </w:p>
    <w:p>
      <w:pPr>
        <w:jc w:val="center"/>
      </w:pPr>
      <w:r>
        <w:rPr>
          <w:sz w:val="28"/>
        </w:rPr>
        <w:t>Version 3.0.0</w:t>
      </w:r>
    </w:p>
    <w:p>
      <w:pPr>
        <w:jc w:val="center"/>
      </w:pPr>
      <w:r>
        <w:t>Last Updated: August 29,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br/>
        <w:t xml:space="preserve">    PilotsOntip Backend is a state-of-the-art FastAPI-based REST API platform designed specifically for aviation service booking and ride-hailing operations. This comprehensive system revolutionizes how customers connect with aviation services, featuring an intelligent AI-powered chatbot, complete business entity management, real-time transaction processing, and sophisticated multi-dashboard analytics.</w:t>
        <w:br/>
        <w:t xml:space="preserve">    </w:t>
        <w:br/>
        <w:t xml:space="preserve">    Version 3.0 introduces significant enhancements including the addition of booking_id field to customer dashboards, improved Docker configuration with multi-stage builds, enhanced API documentation, and clarified payment processing with auto-generated reference numbers.</w:t>
        <w:br/>
        <w:t xml:space="preserve">    </w:t>
      </w:r>
    </w:p>
    <w:p>
      <w:pPr>
        <w:pStyle w:val="Heading2"/>
      </w:pPr>
      <w:r>
        <w:t>Key Achievements</w:t>
      </w:r>
    </w:p>
    <w:p>
      <w:pPr>
        <w:pStyle w:val="ListBullet"/>
      </w:pPr>
      <w:r>
        <w:t>✓ 90+ fully functional API endpoints across 13 business domains</w:t>
      </w:r>
    </w:p>
    <w:p>
      <w:pPr>
        <w:pStyle w:val="ListBullet"/>
      </w:pPr>
      <w:r>
        <w:t>✓ AI Chatbot with intelligent conversation management and case tracking</w:t>
      </w:r>
    </w:p>
    <w:p>
      <w:pPr>
        <w:pStyle w:val="ListBullet"/>
      </w:pPr>
      <w:r>
        <w:t>✓ Complete CRUD operations for 17 interconnected database entities</w:t>
      </w:r>
    </w:p>
    <w:p>
      <w:pPr>
        <w:pStyle w:val="ListBullet"/>
      </w:pPr>
      <w:r>
        <w:t>✓ Production-ready Docker configuration with multi-stage builds</w:t>
      </w:r>
    </w:p>
    <w:p>
      <w:pPr>
        <w:pStyle w:val="ListBullet"/>
      </w:pPr>
      <w:r>
        <w:t>✓ Comprehensive API documentation with Swagger UI and ReDoc</w:t>
      </w:r>
    </w:p>
    <w:p>
      <w:pPr>
        <w:pStyle w:val="ListBullet"/>
      </w:pPr>
      <w:r>
        <w:t>✓ Enhanced customer dashboard with booking association</w:t>
      </w:r>
    </w:p>
    <w:p>
      <w:pPr>
        <w:pStyle w:val="ListBullet"/>
      </w:pPr>
      <w:r>
        <w:t>✓ Auto-generated payment reference numbers for transaction tracking</w:t>
      </w:r>
    </w:p>
    <w:p>
      <w:pPr>
        <w:pStyle w:val="ListBullet"/>
      </w:pPr>
      <w:r>
        <w:t>✓ Redis integration for caching and session management</w:t>
      </w:r>
    </w:p>
    <w:p>
      <w:pPr>
        <w:pStyle w:val="ListBullet"/>
      </w:pPr>
      <w:r>
        <w:t>✓ Nginx reverse proxy configuration for production deployment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System Architecture</w:t>
      </w:r>
    </w:p>
    <w:p>
      <w:pPr>
        <w:pStyle w:val="ListNumber"/>
      </w:pPr>
      <w:r>
        <w:t>2. Technology Stack</w:t>
      </w:r>
    </w:p>
    <w:p>
      <w:pPr>
        <w:pStyle w:val="ListNumber"/>
      </w:pPr>
      <w:r>
        <w:t>3. Database Design</w:t>
      </w:r>
    </w:p>
    <w:p>
      <w:pPr>
        <w:pStyle w:val="ListNumber"/>
      </w:pPr>
      <w:r>
        <w:t>4. AI Chatbot System</w:t>
      </w:r>
    </w:p>
    <w:p>
      <w:pPr>
        <w:pStyle w:val="ListNumber"/>
      </w:pPr>
      <w:r>
        <w:t>5. API Endpoints Overview</w:t>
      </w:r>
    </w:p>
    <w:p>
      <w:pPr>
        <w:pStyle w:val="ListNumber"/>
      </w:pPr>
      <w:r>
        <w:t>6. Customer Dashboard Updates (v3.0)</w:t>
      </w:r>
    </w:p>
    <w:p>
      <w:pPr>
        <w:pStyle w:val="ListNumber"/>
      </w:pPr>
      <w:r>
        <w:t>7. Payment System Architecture</w:t>
      </w:r>
    </w:p>
    <w:p>
      <w:pPr>
        <w:pStyle w:val="ListNumber"/>
      </w:pPr>
      <w:r>
        <w:t>8. Docker Configuration</w:t>
      </w:r>
    </w:p>
    <w:p>
      <w:pPr>
        <w:pStyle w:val="ListNumber"/>
      </w:pPr>
      <w:r>
        <w:t>9. Development Setup</w:t>
      </w:r>
    </w:p>
    <w:p>
      <w:pPr>
        <w:pStyle w:val="ListNumber"/>
      </w:pPr>
      <w:r>
        <w:t>10. Testing Strategy</w:t>
      </w:r>
    </w:p>
    <w:p>
      <w:pPr>
        <w:pStyle w:val="ListNumber"/>
      </w:pPr>
      <w:r>
        <w:t>11. Security Implementation</w:t>
      </w:r>
    </w:p>
    <w:p>
      <w:pPr>
        <w:pStyle w:val="ListNumber"/>
      </w:pPr>
      <w:r>
        <w:t>12. Performance Optimization</w:t>
      </w:r>
    </w:p>
    <w:p>
      <w:pPr>
        <w:pStyle w:val="ListNumber"/>
      </w:pPr>
      <w:r>
        <w:t>13. Deployment Guide</w:t>
      </w:r>
    </w:p>
    <w:p>
      <w:pPr>
        <w:pStyle w:val="ListNumber"/>
      </w:pPr>
      <w:r>
        <w:t>14. Troubleshooting</w:t>
      </w:r>
    </w:p>
    <w:p>
      <w:pPr>
        <w:pStyle w:val="ListNumber"/>
      </w:pPr>
      <w:r>
        <w:t>15. Future Roadmap</w:t>
      </w:r>
    </w:p>
    <w:p>
      <w:r>
        <w:br w:type="page"/>
      </w:r>
    </w:p>
    <w:p>
      <w:pPr>
        <w:pStyle w:val="Heading1"/>
      </w:pPr>
      <w:r>
        <w:t>1. System Architecture</w:t>
      </w:r>
    </w:p>
    <w:p>
      <w:pPr>
        <w:pStyle w:val="Heading2"/>
      </w:pPr>
      <w:r>
        <w:t>Overview</w:t>
      </w:r>
    </w:p>
    <w:p>
      <w:r>
        <w:br/>
        <w:t xml:space="preserve">    The PilotsOntip Backend follows a modular, microservices-ready architecture built on FastAPI. The system is designed for high scalability, maintainability, and performance, with clear separation of concerns across different layers.</w:t>
        <w:br/>
        <w:t xml:space="preserve">    </w:t>
      </w:r>
    </w:p>
    <w:p>
      <w:pPr>
        <w:pStyle w:val="Heading2"/>
      </w:pPr>
      <w:r>
        <w:t>Architecture Layers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Presentation Layer</w:t>
            </w:r>
          </w:p>
        </w:tc>
        <w:tc>
          <w:tcPr>
            <w:tcW w:type="dxa" w:w="4320"/>
          </w:tcPr>
          <w:p>
            <w:r>
              <w:t>FastAPI endpoints with automatic OpenAPI documentation</w:t>
            </w:r>
          </w:p>
        </w:tc>
      </w:tr>
      <w:tr>
        <w:tc>
          <w:tcPr>
            <w:tcW w:type="dxa" w:w="4320"/>
          </w:tcPr>
          <w:p>
            <w:r>
              <w:t>Router Layer</w:t>
            </w:r>
          </w:p>
        </w:tc>
        <w:tc>
          <w:tcPr>
            <w:tcW w:type="dxa" w:w="4320"/>
          </w:tcPr>
          <w:p>
            <w:r>
              <w:t>13 specialized routers handling different business domains</w:t>
            </w:r>
          </w:p>
        </w:tc>
      </w:tr>
      <w:tr>
        <w:tc>
          <w:tcPr>
            <w:tcW w:type="dxa" w:w="4320"/>
          </w:tcPr>
          <w:p>
            <w:r>
              <w:t>Validation Layer</w:t>
            </w:r>
          </w:p>
        </w:tc>
        <w:tc>
          <w:tcPr>
            <w:tcW w:type="dxa" w:w="4320"/>
          </w:tcPr>
          <w:p>
            <w:r>
              <w:t>Pydantic schemas ensuring data integrity</w:t>
            </w:r>
          </w:p>
        </w:tc>
      </w:tr>
      <w:tr>
        <w:tc>
          <w:tcPr>
            <w:tcW w:type="dxa" w:w="4320"/>
          </w:tcPr>
          <w:p>
            <w:r>
              <w:t>Business Logic Layer</w:t>
            </w:r>
          </w:p>
        </w:tc>
        <w:tc>
          <w:tcPr>
            <w:tcW w:type="dxa" w:w="4320"/>
          </w:tcPr>
          <w:p>
            <w:r>
              <w:t>Core application logic and AI chatbot intelligence</w:t>
            </w:r>
          </w:p>
        </w:tc>
      </w:tr>
      <w:tr>
        <w:tc>
          <w:tcPr>
            <w:tcW w:type="dxa" w:w="4320"/>
          </w:tcPr>
          <w:p>
            <w:r>
              <w:t>Data Access Layer</w:t>
            </w:r>
          </w:p>
        </w:tc>
        <w:tc>
          <w:tcPr>
            <w:tcW w:type="dxa" w:w="4320"/>
          </w:tcPr>
          <w:p>
            <w:r>
              <w:t>SQLAlchemy ORM with connection pooling</w:t>
            </w:r>
          </w:p>
        </w:tc>
      </w:tr>
      <w:tr>
        <w:tc>
          <w:tcPr>
            <w:tcW w:type="dxa" w:w="4320"/>
          </w:tcPr>
          <w:p>
            <w:r>
              <w:t>Database Layer</w:t>
            </w:r>
          </w:p>
        </w:tc>
        <w:tc>
          <w:tcPr>
            <w:tcW w:type="dxa" w:w="4320"/>
          </w:tcPr>
          <w:p>
            <w:r>
              <w:t>MySQL 8.0 with 17 interconnected tables</w:t>
            </w:r>
          </w:p>
        </w:tc>
      </w:tr>
      <w:tr>
        <w:tc>
          <w:tcPr>
            <w:tcW w:type="dxa" w:w="4320"/>
          </w:tcPr>
          <w:p>
            <w:r>
              <w:t>Caching Layer</w:t>
            </w:r>
          </w:p>
        </w:tc>
        <w:tc>
          <w:tcPr>
            <w:tcW w:type="dxa" w:w="4320"/>
          </w:tcPr>
          <w:p>
            <w:r>
              <w:t>Redis for session management and performance</w:t>
            </w:r>
          </w:p>
        </w:tc>
      </w:tr>
      <w:tr>
        <w:tc>
          <w:tcPr>
            <w:tcW w:type="dxa" w:w="4320"/>
          </w:tcPr>
          <w:p>
            <w:r>
              <w:t>Infrastructure Layer</w:t>
            </w:r>
          </w:p>
        </w:tc>
        <w:tc>
          <w:tcPr>
            <w:tcW w:type="dxa" w:w="4320"/>
          </w:tcPr>
          <w:p>
            <w:r>
              <w:t>Docker containers with orchestration</w:t>
            </w:r>
          </w:p>
        </w:tc>
      </w:tr>
    </w:tbl>
    <w:p>
      <w:r>
        <w:br w:type="page"/>
      </w:r>
    </w:p>
    <w:p>
      <w:pPr>
        <w:pStyle w:val="Heading1"/>
      </w:pPr>
      <w:r>
        <w:t>2. Technology Stack</w:t>
      </w:r>
    </w:p>
    <w:p>
      <w:pPr>
        <w:pStyle w:val="Heading2"/>
      </w:pPr>
      <w:r>
        <w:t>Core Technologies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Version/Details</w:t>
            </w:r>
          </w:p>
        </w:tc>
      </w:tr>
      <w:tr>
        <w:tc>
          <w:tcPr>
            <w:tcW w:type="dxa" w:w="2880"/>
          </w:tcPr>
          <w:p>
            <w:r>
              <w:t>Framework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0.115.0</w:t>
            </w:r>
          </w:p>
        </w:tc>
      </w:tr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3.11+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MySQL</w:t>
            </w:r>
          </w:p>
        </w:tc>
        <w:tc>
          <w:tcPr>
            <w:tcW w:type="dxa" w:w="2880"/>
          </w:tcPr>
          <w:p>
            <w:r>
              <w:t>8.0</w:t>
            </w:r>
          </w:p>
        </w:tc>
      </w:tr>
      <w:tr>
        <w:tc>
          <w:tcPr>
            <w:tcW w:type="dxa" w:w="2880"/>
          </w:tcPr>
          <w:p>
            <w:r>
              <w:t>ORM</w:t>
            </w:r>
          </w:p>
        </w:tc>
        <w:tc>
          <w:tcPr>
            <w:tcW w:type="dxa" w:w="2880"/>
          </w:tcPr>
          <w:p>
            <w:r>
              <w:t>SQLAlchemy</w:t>
            </w:r>
          </w:p>
        </w:tc>
        <w:tc>
          <w:tcPr>
            <w:tcW w:type="dxa" w:w="2880"/>
          </w:tcPr>
          <w:p>
            <w:r>
              <w:t>1.4.53</w:t>
            </w:r>
          </w:p>
        </w:tc>
      </w:tr>
      <w:tr>
        <w:tc>
          <w:tcPr>
            <w:tcW w:type="dxa" w:w="2880"/>
          </w:tcPr>
          <w:p>
            <w:r>
              <w:t>Database Driver</w:t>
            </w:r>
          </w:p>
        </w:tc>
        <w:tc>
          <w:tcPr>
            <w:tcW w:type="dxa" w:w="2880"/>
          </w:tcPr>
          <w:p>
            <w:r>
              <w:t>PyMySQL</w:t>
            </w:r>
          </w:p>
        </w:tc>
        <w:tc>
          <w:tcPr>
            <w:tcW w:type="dxa" w:w="2880"/>
          </w:tcPr>
          <w:p>
            <w:r>
              <w:t>1.1.1</w:t>
            </w:r>
          </w:p>
        </w:tc>
      </w:tr>
      <w:tr>
        <w:tc>
          <w:tcPr>
            <w:tcW w:type="dxa" w:w="2880"/>
          </w:tcPr>
          <w:p>
            <w:r>
              <w:t>Validation</w:t>
            </w:r>
          </w:p>
        </w:tc>
        <w:tc>
          <w:tcPr>
            <w:tcW w:type="dxa" w:w="2880"/>
          </w:tcPr>
          <w:p>
            <w:r>
              <w:t>Pydantic</w:t>
            </w:r>
          </w:p>
        </w:tc>
        <w:tc>
          <w:tcPr>
            <w:tcW w:type="dxa" w:w="2880"/>
          </w:tcPr>
          <w:p>
            <w:r>
              <w:t>2.10.0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PyJWT</w:t>
            </w:r>
          </w:p>
        </w:tc>
        <w:tc>
          <w:tcPr>
            <w:tcW w:type="dxa" w:w="2880"/>
          </w:tcPr>
          <w:p>
            <w:r>
              <w:t>2.10.1</w:t>
            </w:r>
          </w:p>
        </w:tc>
      </w:tr>
      <w:tr>
        <w:tc>
          <w:tcPr>
            <w:tcW w:type="dxa" w:w="2880"/>
          </w:tcPr>
          <w:p>
            <w:r>
              <w:t>Password Hashing</w:t>
            </w:r>
          </w:p>
        </w:tc>
        <w:tc>
          <w:tcPr>
            <w:tcW w:type="dxa" w:w="2880"/>
          </w:tcPr>
          <w:p>
            <w:r>
              <w:t>passlib + bcrypt</w:t>
            </w:r>
          </w:p>
        </w:tc>
        <w:tc>
          <w:tcPr>
            <w:tcW w:type="dxa" w:w="2880"/>
          </w:tcPr>
          <w:p>
            <w:r>
              <w:t>1.7.4 + 4.2.1</w:t>
            </w:r>
          </w:p>
        </w:tc>
      </w:tr>
      <w:tr>
        <w:tc>
          <w:tcPr>
            <w:tcW w:type="dxa" w:w="2880"/>
          </w:tcPr>
          <w:p>
            <w:r>
              <w:t>Email Service</w:t>
            </w:r>
          </w:p>
        </w:tc>
        <w:tc>
          <w:tcPr>
            <w:tcW w:type="dxa" w:w="2880"/>
          </w:tcPr>
          <w:p>
            <w:r>
              <w:t>fastapi-mail</w:t>
            </w:r>
          </w:p>
        </w:tc>
        <w:tc>
          <w:tcPr>
            <w:tcW w:type="dxa" w:w="2880"/>
          </w:tcPr>
          <w:p>
            <w:r>
              <w:t>1.4.1</w:t>
            </w:r>
          </w:p>
        </w:tc>
      </w:tr>
      <w:tr>
        <w:tc>
          <w:tcPr>
            <w:tcW w:type="dxa" w:w="2880"/>
          </w:tcPr>
          <w:p>
            <w:r>
              <w:t>Async Support</w:t>
            </w:r>
          </w:p>
        </w:tc>
        <w:tc>
          <w:tcPr>
            <w:tcW w:type="dxa" w:w="2880"/>
          </w:tcPr>
          <w:p>
            <w:r>
              <w:t>aiosmtplib</w:t>
            </w:r>
          </w:p>
        </w:tc>
        <w:tc>
          <w:tcPr>
            <w:tcW w:type="dxa" w:w="2880"/>
          </w:tcPr>
          <w:p>
            <w:r>
              <w:t>2.0.2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pytest</w:t>
            </w:r>
          </w:p>
        </w:tc>
        <w:tc>
          <w:tcPr>
            <w:tcW w:type="dxa" w:w="2880"/>
          </w:tcPr>
          <w:p>
            <w:r>
              <w:t>8.3.4</w:t>
            </w:r>
          </w:p>
        </w:tc>
      </w:tr>
      <w:tr>
        <w:tc>
          <w:tcPr>
            <w:tcW w:type="dxa" w:w="2880"/>
          </w:tcPr>
          <w:p>
            <w:r>
              <w:t>Server</w:t>
            </w:r>
          </w:p>
        </w:tc>
        <w:tc>
          <w:tcPr>
            <w:tcW w:type="dxa" w:w="2880"/>
          </w:tcPr>
          <w:p>
            <w:r>
              <w:t>uvicorn</w:t>
            </w:r>
          </w:p>
        </w:tc>
        <w:tc>
          <w:tcPr>
            <w:tcW w:type="dxa" w:w="2880"/>
          </w:tcPr>
          <w:p>
            <w:r>
              <w:t>0.31.1</w:t>
            </w:r>
          </w:p>
        </w:tc>
      </w:tr>
      <w:tr>
        <w:tc>
          <w:tcPr>
            <w:tcW w:type="dxa" w:w="2880"/>
          </w:tcPr>
          <w:p>
            <w:r>
              <w:t>Caching</w:t>
            </w:r>
          </w:p>
        </w:tc>
        <w:tc>
          <w:tcPr>
            <w:tcW w:type="dxa" w:w="2880"/>
          </w:tcPr>
          <w:p>
            <w:r>
              <w:t>Redis</w:t>
            </w:r>
          </w:p>
        </w:tc>
        <w:tc>
          <w:tcPr>
            <w:tcW w:type="dxa" w:w="2880"/>
          </w:tcPr>
          <w:p>
            <w:r>
              <w:t>7-alpine</w:t>
            </w:r>
          </w:p>
        </w:tc>
      </w:tr>
      <w:tr>
        <w:tc>
          <w:tcPr>
            <w:tcW w:type="dxa" w:w="2880"/>
          </w:tcPr>
          <w:p>
            <w:r>
              <w:t>Reverse Proxy</w:t>
            </w:r>
          </w:p>
        </w:tc>
        <w:tc>
          <w:tcPr>
            <w:tcW w:type="dxa" w:w="2880"/>
          </w:tcPr>
          <w:p>
            <w:r>
              <w:t>Nginx</w:t>
            </w:r>
          </w:p>
        </w:tc>
        <w:tc>
          <w:tcPr>
            <w:tcW w:type="dxa" w:w="2880"/>
          </w:tcPr>
          <w:p>
            <w:r>
              <w:t>alpine</w:t>
            </w:r>
          </w:p>
        </w:tc>
      </w:tr>
      <w:tr>
        <w:tc>
          <w:tcPr>
            <w:tcW w:type="dxa" w:w="2880"/>
          </w:tcPr>
          <w:p>
            <w:r>
              <w:t>Containerization</w:t>
            </w:r>
          </w:p>
        </w:tc>
        <w:tc>
          <w:tcPr>
            <w:tcW w:type="dxa" w:w="2880"/>
          </w:tcPr>
          <w:p>
            <w:r>
              <w:t>Docker</w:t>
            </w:r>
          </w:p>
        </w:tc>
        <w:tc>
          <w:tcPr>
            <w:tcW w:type="dxa" w:w="2880"/>
          </w:tcPr>
          <w:p>
            <w:r>
              <w:t>Multi-stage build</w:t>
            </w:r>
          </w:p>
        </w:tc>
      </w:tr>
      <w:tr>
        <w:tc>
          <w:tcPr>
            <w:tcW w:type="dxa" w:w="2880"/>
          </w:tcPr>
          <w:p>
            <w:r>
              <w:t>Orchestration</w:t>
            </w:r>
          </w:p>
        </w:tc>
        <w:tc>
          <w:tcPr>
            <w:tcW w:type="dxa" w:w="2880"/>
          </w:tcPr>
          <w:p>
            <w:r>
              <w:t>Docker Compose</w:t>
            </w:r>
          </w:p>
        </w:tc>
        <w:tc>
          <w:tcPr>
            <w:tcW w:type="dxa" w:w="2880"/>
          </w:tcPr>
          <w:p>
            <w:r>
              <w:t>3.8</w:t>
            </w:r>
          </w:p>
        </w:tc>
      </w:tr>
      <w:tr>
        <w:tc>
          <w:tcPr>
            <w:tcW w:type="dxa" w:w="2880"/>
          </w:tcPr>
          <w:p>
            <w:r>
              <w:t>API Testing</w:t>
            </w:r>
          </w:p>
        </w:tc>
        <w:tc>
          <w:tcPr>
            <w:tcW w:type="dxa" w:w="2880"/>
          </w:tcPr>
          <w:p>
            <w:r>
              <w:t>Postman</w:t>
            </w:r>
          </w:p>
        </w:tc>
        <w:tc>
          <w:tcPr>
            <w:tcW w:type="dxa" w:w="2880"/>
          </w:tcPr>
          <w:p>
            <w:r>
              <w:t>90+ endpoints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Swagger/ReDoc</w:t>
            </w:r>
          </w:p>
        </w:tc>
        <w:tc>
          <w:tcPr>
            <w:tcW w:type="dxa" w:w="2880"/>
          </w:tcPr>
          <w:p>
            <w:r>
              <w:t>Auto-generated</w:t>
            </w:r>
          </w:p>
        </w:tc>
      </w:tr>
    </w:tbl>
    <w:p>
      <w:r>
        <w:br w:type="page"/>
      </w:r>
    </w:p>
    <w:p>
      <w:pPr>
        <w:pStyle w:val="Heading1"/>
      </w:pPr>
      <w:r>
        <w:t>3. Database Design</w:t>
      </w:r>
    </w:p>
    <w:p>
      <w:pPr>
        <w:pStyle w:val="Heading2"/>
      </w:pPr>
      <w:r>
        <w:t>Database Schema Overview</w:t>
      </w:r>
    </w:p>
    <w:p>
      <w:r>
        <w:br/>
        <w:t xml:space="preserve">    The database consists of 17 interconnected tables designed to support the complete aviation booking ecosystem. Version 3.0 introduces important changes to the customer_dashboards table.</w:t>
        <w:br/>
        <w:t xml:space="preserve">    </w:t>
      </w:r>
    </w:p>
    <w:p>
      <w:pPr>
        <w:pStyle w:val="Heading2"/>
      </w:pPr>
      <w:r>
        <w:t>Core Tables</w:t>
      </w:r>
    </w:p>
    <w:p>
      <w:pPr>
        <w:pStyle w:val="Heading3"/>
      </w:pPr>
      <w:r>
        <w:t>users</w:t>
      </w:r>
    </w:p>
    <w:p>
      <w:r>
        <w:t>Primary user accounts for customers and partners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CREATE TABLE users (</w:t>
        <w:br/>
        <w:t xml:space="preserve">        user_id INT PRIMARY KEY AUTO_INCREMENT,</w:t>
        <w:br/>
        <w:t xml:space="preserve">        name VARCHAR(100),</w:t>
        <w:br/>
        <w:t xml:space="preserve">        username VARCHAR(50) UNIQUE,</w:t>
        <w:br/>
        <w:t xml:space="preserve">        email VARCHAR(100) UNIQUE,</w:t>
        <w:br/>
        <w:t xml:space="preserve">        phone VARCHAR(20),</w:t>
        <w:br/>
        <w:t xml:space="preserve">        password VARCHAR(255),</w:t>
        <w:br/>
        <w:t xml:space="preserve">        user_type ENUM('customer', 'partner', 'admin'),</w:t>
        <w:br/>
        <w:t xml:space="preserve">        preferred_language VARCHAR(50),</w:t>
        <w:br/>
        <w:t xml:space="preserve">        created_at TIMESTAMP DEFAULT CURRENT_TIMESTAMP</w:t>
        <w:br/>
        <w:t xml:space="preserve">    );</w:t>
      </w:r>
    </w:p>
    <w:p>
      <w:pPr>
        <w:pStyle w:val="Heading3"/>
      </w:pPr>
      <w:r>
        <w:t>customer_dashboards (v3.0 Updated)</w:t>
      </w:r>
    </w:p>
    <w:p>
      <w:r>
        <w:t>Customer analytics and activity tracking with booking association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CREATE TABLE customer_dashboards (</w:t>
        <w:br/>
        <w:t xml:space="preserve">        dashboard_id INT PRIMARY KEY AUTO_INCREMENT,</w:t>
        <w:br/>
        <w:t xml:space="preserve">        user_id INT,</w:t>
        <w:br/>
        <w:t xml:space="preserve">        last_login DATETIME,</w:t>
        <w:br/>
        <w:t xml:space="preserve">        activity_summary TEXT,</w:t>
        <w:br/>
        <w:t xml:space="preserve">        booking_id VARCHAR(36),  -- NEW in v3.0</w:t>
        <w:br/>
        <w:t xml:space="preserve">        FOREIGN KEY (user_id) REFERENCES users(user_id),</w:t>
        <w:br/>
        <w:t xml:space="preserve">        FOREIGN KEY (booking_id) REFERENCES bookings(booking_id)</w:t>
        <w:br/>
        <w:t xml:space="preserve">    );</w:t>
        <w:br/>
        <w:t xml:space="preserve">    -- Note: preferences column REMOVED in v3.0</w:t>
      </w:r>
    </w:p>
    <w:p>
      <w:pPr>
        <w:pStyle w:val="Heading3"/>
      </w:pPr>
      <w:r>
        <w:t>bookings</w:t>
      </w:r>
    </w:p>
    <w:p>
      <w:r>
        <w:t>Flight and ride reservation records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CREATE TABLE bookings (</w:t>
        <w:br/>
        <w:t xml:space="preserve">        booking_id VARCHAR(36) PRIMARY KEY,  -- UUID format</w:t>
        <w:br/>
        <w:t xml:space="preserve">        booking_details TEXT,</w:t>
        <w:br/>
        <w:t xml:space="preserve">        vehicle_number VARCHAR(20),</w:t>
        <w:br/>
        <w:t xml:space="preserve">        vehicle_type ENUM('cab', 'plane', 'helicopter'),</w:t>
        <w:br/>
        <w:t xml:space="preserve">        pickup_location VARCHAR(255),</w:t>
        <w:br/>
        <w:t xml:space="preserve">        drop_location VARCHAR(255),</w:t>
        <w:br/>
        <w:t xml:space="preserve">        booking_schedule DATETIME,</w:t>
        <w:br/>
        <w:t xml:space="preserve">        number_of_person INT,</w:t>
        <w:br/>
        <w:t xml:space="preserve">        booking_price DECIMAL(10, 2)</w:t>
        <w:br/>
        <w:t xml:space="preserve">    );</w:t>
      </w:r>
    </w:p>
    <w:p>
      <w:pPr>
        <w:pStyle w:val="Heading3"/>
      </w:pPr>
      <w:r>
        <w:t>payments</w:t>
      </w:r>
    </w:p>
    <w:p>
      <w:r>
        <w:t>Transaction records with auto-generated reference numbers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CREATE TABLE payments (</w:t>
        <w:br/>
        <w:t xml:space="preserve">        payment_id INT PRIMARY KEY AUTO_INCREMENT,</w:t>
        <w:br/>
        <w:t xml:space="preserve">        booking_id VARCHAR(36),</w:t>
        <w:br/>
        <w:t xml:space="preserve">        reference_no VARCHAR(36) UNIQUE,  -- AUTO-GENERATED UUID</w:t>
        <w:br/>
        <w:t xml:space="preserve">        mode_of_payment ENUM('upi', 'netbanking', 'cash', 'card'),</w:t>
        <w:br/>
        <w:t xml:space="preserve">        payment_maker VARCHAR(100),</w:t>
        <w:br/>
        <w:t xml:space="preserve">        user_id INT,</w:t>
        <w:br/>
        <w:t xml:space="preserve">        FOREIGN KEY (booking_id) REFERENCES bookings(booking_id),</w:t>
        <w:br/>
        <w:t xml:space="preserve">        FOREIGN KEY (user_id) REFERENCES users(user_id)</w:t>
        <w:br/>
        <w:t xml:space="preserve">    );</w:t>
      </w:r>
    </w:p>
    <w:p>
      <w:pPr>
        <w:pStyle w:val="Heading2"/>
      </w:pPr>
      <w:r>
        <w:t>Database Relationships</w:t>
      </w:r>
    </w:p>
    <w:p>
      <w:r>
        <w:t>• Users → Bookings: One-to-Many (customers can have multiple bookings)</w:t>
      </w:r>
    </w:p>
    <w:p>
      <w:r>
        <w:t>• Bookings → Payments: One-to-Many (bookings can have multiple payments)</w:t>
      </w:r>
    </w:p>
    <w:p>
      <w:r>
        <w:t>• Users → Customer Dashboard: One-to-One (each user has one dashboard)</w:t>
      </w:r>
    </w:p>
    <w:p>
      <w:r>
        <w:t>• Bookings → Customer Dashboard: One-to-Many (NEW - dashboards can track bookings)</w:t>
      </w:r>
    </w:p>
    <w:p>
      <w:r>
        <w:t>• Partners → Riders: One-to-Many (partners can have multiple riders)</w:t>
      </w:r>
    </w:p>
    <w:p>
      <w:r>
        <w:t>• Riders → Vehicles: Many-to-One (riders assigned to vehicles)</w:t>
      </w:r>
    </w:p>
    <w:p>
      <w:r>
        <w:t>• Users → Feedback: One-to-Many (users can give multiple feedbacks)</w:t>
      </w:r>
    </w:p>
    <w:p>
      <w:r>
        <w:t>• Bookings → Feedback: One-to-One (each booking can have feedback)</w:t>
      </w:r>
    </w:p>
    <w:p>
      <w:r>
        <w:br w:type="page"/>
      </w:r>
    </w:p>
    <w:p>
      <w:pPr>
        <w:pStyle w:val="Heading1"/>
      </w:pPr>
      <w:r>
        <w:t>4. AI Chatbot System</w:t>
      </w:r>
    </w:p>
    <w:p>
      <w:pPr>
        <w:pStyle w:val="Heading2"/>
      </w:pPr>
      <w:r>
        <w:t>Intelligent Features</w:t>
      </w:r>
    </w:p>
    <w:p>
      <w:r>
        <w:br/>
        <w:t xml:space="preserve">    The AI chatbot is a cornerstone feature providing automated, intelligent customer support with advanced conversation management capabilities.</w:t>
        <w:br/>
        <w:t xml:space="preserve">    </w:t>
      </w:r>
    </w:p>
    <w:p>
      <w:pPr>
        <w:pStyle w:val="Heading2"/>
      </w:pPr>
      <w:r>
        <w:t>Core Capabilities</w:t>
      </w:r>
    </w:p>
    <w:p>
      <w:pPr>
        <w:pStyle w:val="ListBullet"/>
      </w:pPr>
      <w:r>
        <w:t>• Automatic Case ID Generation: Unique identifiers (e.g., CASE734507) for tracking</w:t>
      </w:r>
    </w:p>
    <w:p>
      <w:pPr>
        <w:pStyle w:val="ListBullet"/>
      </w:pPr>
      <w:r>
        <w:t>• Smart Information Extraction: Automatically parses names and phone numbers using regex</w:t>
      </w:r>
    </w:p>
    <w:p>
      <w:pPr>
        <w:pStyle w:val="ListBullet"/>
      </w:pPr>
      <w:r>
        <w:t>• Query Type Detection: Identifies booking, support, pricing, and general queries</w:t>
      </w:r>
    </w:p>
    <w:p>
      <w:pPr>
        <w:pStyle w:val="ListBullet"/>
      </w:pPr>
      <w:r>
        <w:t>• User Type Recognition: Differentiates between new and existing customers</w:t>
      </w:r>
    </w:p>
    <w:p>
      <w:pPr>
        <w:pStyle w:val="ListBullet"/>
      </w:pPr>
      <w:r>
        <w:t>• Conversation State Management: Maintains context throughout the interaction</w:t>
      </w:r>
    </w:p>
    <w:p>
      <w:pPr>
        <w:pStyle w:val="ListBullet"/>
      </w:pPr>
      <w:r>
        <w:t>• Intelligent Response Generation: Context-aware responses based on conversation flow</w:t>
      </w:r>
    </w:p>
    <w:p>
      <w:pPr>
        <w:pStyle w:val="Heading2"/>
      </w:pPr>
      <w:r>
        <w:t>Implementation Details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Name extraction from user messages</w:t>
        <w:br/>
        <w:t xml:space="preserve">    name_match = re.search(r'name is ([A-Za-z ]+)', message, re.IGNORECASE)</w:t>
        <w:br/>
        <w:t xml:space="preserve">    if not name_match:</w:t>
        <w:br/>
        <w:t xml:space="preserve">        name_match = re.search(r"i'm ([A-Za-z ]+)", message, re.IGNORECASE)</w:t>
        <w:br/>
        <w:t xml:space="preserve">    </w:t>
        <w:br/>
        <w:t xml:space="preserve">    # Phone number extraction (10-digit format)</w:t>
        <w:br/>
        <w:t xml:space="preserve">    phone_match = re.search(r'\b\d{10}\b', message)</w:t>
        <w:br/>
        <w:t xml:space="preserve">    </w:t>
        <w:br/>
        <w:t xml:space="preserve">    # Query type detection</w:t>
        <w:br/>
        <w:t xml:space="preserve">    if any(word in message.lower() for word in ['book', 'ride', 'cab', 'flight']):</w:t>
        <w:br/>
        <w:t xml:space="preserve">        query_type = 'booking'</w:t>
        <w:br/>
        <w:t xml:space="preserve">    elif any(word in message.lower() for word in ['problem', 'issue', 'help']):</w:t>
        <w:br/>
        <w:t xml:space="preserve">        query_type = 'support'</w:t>
        <w:br/>
        <w:t xml:space="preserve">    </w:t>
      </w:r>
    </w:p>
    <w:p>
      <w:pPr>
        <w:pStyle w:val="Heading2"/>
      </w:pPr>
      <w:r>
        <w:t>Conversation Flow Example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User: "Hi, I want to book a ride"</w:t>
        <w:br/>
        <w:t xml:space="preserve">    Bot: "Welcome to PilotsOnTip! I'm your assistant. May I know your name?"</w:t>
        <w:br/>
        <w:t xml:space="preserve">    [Case ID: CASE734507 generated]</w:t>
        <w:br/>
        <w:t xml:space="preserve">    </w:t>
        <w:br/>
        <w:t xml:space="preserve">    User: "My name is John"</w:t>
        <w:br/>
        <w:t xml:space="preserve">    Bot: "Thanks John! Please provide your phone number for booking confirmation."</w:t>
        <w:br/>
        <w:t xml:space="preserve">    [Name extracted and stored]</w:t>
        <w:br/>
        <w:t xml:space="preserve">    </w:t>
        <w:br/>
        <w:t xml:space="preserve">    User: "My phone is 9876543210"</w:t>
        <w:br/>
        <w:t xml:space="preserve">    Bot: "Great John! Where would you like to be picked up from?"</w:t>
        <w:br/>
        <w:t xml:space="preserve">    [Phone extracted, ready for booking]</w:t>
        <w:br/>
        <w:t xml:space="preserve">    </w:t>
      </w:r>
    </w:p>
    <w:p>
      <w:r>
        <w:br w:type="page"/>
      </w:r>
    </w:p>
    <w:p>
      <w:pPr>
        <w:pStyle w:val="Heading1"/>
      </w:pPr>
      <w:r>
        <w:t>5. API Endpoints Overview</w:t>
      </w:r>
    </w:p>
    <w:p>
      <w:pPr>
        <w:pStyle w:val="Heading2"/>
      </w:pPr>
      <w:r>
        <w:t>Complete API Coverage</w:t>
      </w:r>
    </w:p>
    <w:p>
      <w:r>
        <w:br/>
        <w:t xml:space="preserve">    The system provides 90+ REST API endpoints organized across 13 functional routers, offering complete CRUD operations for all business entities.</w:t>
        <w:br/>
        <w:t xml:space="preserve">    </w:t>
      </w:r>
    </w:p>
    <w:p>
      <w:pPr>
        <w:pStyle w:val="Heading2"/>
      </w:pPr>
      <w:r>
        <w:t>Router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Router</w:t>
            </w:r>
          </w:p>
        </w:tc>
        <w:tc>
          <w:tcPr>
            <w:tcW w:type="dxa" w:w="2160"/>
          </w:tcPr>
          <w:p>
            <w:r>
              <w:t>Base Path</w:t>
            </w:r>
          </w:p>
        </w:tc>
        <w:tc>
          <w:tcPr>
            <w:tcW w:type="dxa" w:w="2160"/>
          </w:tcPr>
          <w:p>
            <w:r>
              <w:t>Endpoints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AI Chatbot</w:t>
            </w:r>
          </w:p>
        </w:tc>
        <w:tc>
          <w:tcPr>
            <w:tcW w:type="dxa" w:w="2160"/>
          </w:tcPr>
          <w:p>
            <w:r>
              <w:t>/chat/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Intelligent conversation system</w:t>
            </w:r>
          </w:p>
        </w:tc>
      </w:tr>
      <w:tr>
        <w:tc>
          <w:tcPr>
            <w:tcW w:type="dxa" w:w="2160"/>
          </w:tcPr>
          <w:p>
            <w:r>
              <w:t>User Profiles</w:t>
            </w:r>
          </w:p>
        </w:tc>
        <w:tc>
          <w:tcPr>
            <w:tcW w:type="dxa" w:w="2160"/>
          </w:tcPr>
          <w:p>
            <w:r>
              <w:t>/user_profiles/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AI chatbot user profiles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/users/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User account management</w:t>
            </w:r>
          </w:p>
        </w:tc>
      </w:tr>
      <w:tr>
        <w:tc>
          <w:tcPr>
            <w:tcW w:type="dxa" w:w="2160"/>
          </w:tcPr>
          <w:p>
            <w:r>
              <w:t>Bookings</w:t>
            </w:r>
          </w:p>
        </w:tc>
        <w:tc>
          <w:tcPr>
            <w:tcW w:type="dxa" w:w="2160"/>
          </w:tcPr>
          <w:p>
            <w:r>
              <w:t>/bookings/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Reservation system</w:t>
            </w:r>
          </w:p>
        </w:tc>
      </w:tr>
      <w:tr>
        <w:tc>
          <w:tcPr>
            <w:tcW w:type="dxa" w:w="2160"/>
          </w:tcPr>
          <w:p>
            <w:r>
              <w:t>Payments</w:t>
            </w:r>
          </w:p>
        </w:tc>
        <w:tc>
          <w:tcPr>
            <w:tcW w:type="dxa" w:w="2160"/>
          </w:tcPr>
          <w:p>
            <w:r>
              <w:t>/payments/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Transaction processing</w:t>
            </w:r>
          </w:p>
        </w:tc>
      </w:tr>
      <w:tr>
        <w:tc>
          <w:tcPr>
            <w:tcW w:type="dxa" w:w="2160"/>
          </w:tcPr>
          <w:p>
            <w:r>
              <w:t>Vehicles</w:t>
            </w:r>
          </w:p>
        </w:tc>
        <w:tc>
          <w:tcPr>
            <w:tcW w:type="dxa" w:w="2160"/>
          </w:tcPr>
          <w:p>
            <w:r>
              <w:t>/vehicles/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Fleet management</w:t>
            </w:r>
          </w:p>
        </w:tc>
      </w:tr>
      <w:tr>
        <w:tc>
          <w:tcPr>
            <w:tcW w:type="dxa" w:w="2160"/>
          </w:tcPr>
          <w:p>
            <w:r>
              <w:t>Riders</w:t>
            </w:r>
          </w:p>
        </w:tc>
        <w:tc>
          <w:tcPr>
            <w:tcW w:type="dxa" w:w="2160"/>
          </w:tcPr>
          <w:p>
            <w:r>
              <w:t>/rider/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Driver/pilot profiles</w:t>
            </w:r>
          </w:p>
        </w:tc>
      </w:tr>
      <w:tr>
        <w:tc>
          <w:tcPr>
            <w:tcW w:type="dxa" w:w="2160"/>
          </w:tcPr>
          <w:p>
            <w:r>
              <w:t>Partners</w:t>
            </w:r>
          </w:p>
        </w:tc>
        <w:tc>
          <w:tcPr>
            <w:tcW w:type="dxa" w:w="2160"/>
          </w:tcPr>
          <w:p>
            <w:r>
              <w:t>/partners/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Service providers</w:t>
            </w:r>
          </w:p>
        </w:tc>
      </w:tr>
      <w:tr>
        <w:tc>
          <w:tcPr>
            <w:tcW w:type="dxa" w:w="2160"/>
          </w:tcPr>
          <w:p>
            <w:r>
              <w:t>Services</w:t>
            </w:r>
          </w:p>
        </w:tc>
        <w:tc>
          <w:tcPr>
            <w:tcW w:type="dxa" w:w="2160"/>
          </w:tcPr>
          <w:p>
            <w:r>
              <w:t>/services/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Service offerings</w:t>
            </w:r>
          </w:p>
        </w:tc>
      </w:tr>
      <w:tr>
        <w:tc>
          <w:tcPr>
            <w:tcW w:type="dxa" w:w="2160"/>
          </w:tcPr>
          <w:p>
            <w:r>
              <w:t>Customer Dashboard</w:t>
            </w:r>
          </w:p>
        </w:tc>
        <w:tc>
          <w:tcPr>
            <w:tcW w:type="dxa" w:w="2160"/>
          </w:tcPr>
          <w:p>
            <w:r>
              <w:t>/customer_dashboard/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Customer analytics (v3.0)</w:t>
            </w:r>
          </w:p>
        </w:tc>
      </w:tr>
      <w:tr>
        <w:tc>
          <w:tcPr>
            <w:tcW w:type="dxa" w:w="2160"/>
          </w:tcPr>
          <w:p>
            <w:r>
              <w:t>Admin Dashboard</w:t>
            </w:r>
          </w:p>
        </w:tc>
        <w:tc>
          <w:tcPr>
            <w:tcW w:type="dxa" w:w="2160"/>
          </w:tcPr>
          <w:p>
            <w:r>
              <w:t>/admin_dashboard/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Administrative metrics</w:t>
            </w:r>
          </w:p>
        </w:tc>
      </w:tr>
      <w:tr>
        <w:tc>
          <w:tcPr>
            <w:tcW w:type="dxa" w:w="2160"/>
          </w:tcPr>
          <w:p>
            <w:r>
              <w:t>Rider Dashboard</w:t>
            </w:r>
          </w:p>
        </w:tc>
        <w:tc>
          <w:tcPr>
            <w:tcW w:type="dxa" w:w="2160"/>
          </w:tcPr>
          <w:p>
            <w:r>
              <w:t>/rider_dashboard/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Driver performance</w:t>
            </w:r>
          </w:p>
        </w:tc>
      </w:tr>
      <w:tr>
        <w:tc>
          <w:tcPr>
            <w:tcW w:type="dxa" w:w="2160"/>
          </w:tcPr>
          <w:p>
            <w:r>
              <w:t>Customer Support</w:t>
            </w:r>
          </w:p>
        </w:tc>
        <w:tc>
          <w:tcPr>
            <w:tcW w:type="dxa" w:w="2160"/>
          </w:tcPr>
          <w:p>
            <w:r>
              <w:t>/customer_support/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Support ticketing</w:t>
            </w:r>
          </w:p>
        </w:tc>
      </w:tr>
    </w:tbl>
    <w:p>
      <w:r>
        <w:br w:type="page"/>
      </w:r>
    </w:p>
    <w:p>
      <w:pPr>
        <w:pStyle w:val="Heading1"/>
      </w:pPr>
      <w:r>
        <w:t>6. Customer Dashboard Updates (v3.0)</w:t>
      </w:r>
    </w:p>
    <w:p>
      <w:pPr>
        <w:pStyle w:val="Heading2"/>
      </w:pPr>
      <w:r>
        <w:t>Schema Changes</w:t>
      </w:r>
    </w:p>
    <w:p>
      <w:r>
        <w:br/>
        <w:t xml:space="preserve">    Version 3.0 introduces significant updates to the customer dashboard functionality to better track customer activity and booking associations.</w:t>
        <w:br/>
        <w:t xml:space="preserve">    </w:t>
      </w:r>
    </w:p>
    <w:p>
      <w:pPr>
        <w:pStyle w:val="Heading2"/>
      </w:pPr>
      <w:r>
        <w:t>Model Updates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models/customer_dashboard_model.py</w:t>
        <w:br/>
        <w:t xml:space="preserve">    class CustomerDashboard(Base):</w:t>
        <w:br/>
        <w:t xml:space="preserve">        __tablename__ = "customer_dashboards"</w:t>
        <w:br/>
        <w:t xml:space="preserve">        dashboard_id = Column(Integer, primary_key=True, autoincrement=True)</w:t>
        <w:br/>
        <w:t xml:space="preserve">        user_id = Column(Integer, ForeignKey("users.user_id"), nullable=False)</w:t>
        <w:br/>
        <w:t xml:space="preserve">        last_login = Column(DateTime, nullable=True)</w:t>
        <w:br/>
        <w:t xml:space="preserve">        activity_summary = Column(Text, nullable=True)</w:t>
        <w:br/>
        <w:t xml:space="preserve">        booking_id = Column(String(36), ForeignKey("bookings.booking_id"), nullable=True)  # NEW</w:t>
        <w:br/>
        <w:t xml:space="preserve">        # preferences = Column(JSON, nullable=True)  # REMOVED in v3.0</w:t>
        <w:br/>
        <w:t xml:space="preserve">    </w:t>
      </w:r>
    </w:p>
    <w:p>
      <w:pPr>
        <w:pStyle w:val="Heading2"/>
      </w:pPr>
      <w:r>
        <w:t>New API Endpoints</w:t>
      </w:r>
    </w:p>
    <w:p>
      <w:r>
        <w:t>• GET /customer_dashboard/user/{user_id}</w:t>
      </w:r>
    </w:p>
    <w:p>
      <w:r>
        <w:t xml:space="preserve">  Retrieve dashboard by user ID</w:t>
      </w:r>
    </w:p>
    <w:p>
      <w:r>
        <w:t>• GET /customer_dashboard/booking/{booking_id}</w:t>
      </w:r>
    </w:p>
    <w:p>
      <w:r>
        <w:t xml:space="preserve">  Get dashboards associated with booking</w:t>
      </w:r>
    </w:p>
    <w:p>
      <w:r>
        <w:t>• PATCH /customer_dashboard/{id}/activity</w:t>
      </w:r>
    </w:p>
    <w:p>
      <w:r>
        <w:t xml:space="preserve">  Update only activity summary</w:t>
      </w:r>
    </w:p>
    <w:p>
      <w:r>
        <w:t>• GET /customer_dashboard/?skip=0&amp;limit=100</w:t>
      </w:r>
    </w:p>
    <w:p>
      <w:r>
        <w:t xml:space="preserve">  List with pagination support</w:t>
      </w:r>
    </w:p>
    <w:p>
      <w:pPr>
        <w:pStyle w:val="Heading2"/>
      </w:pPr>
      <w:r>
        <w:t>Migration Guide</w:t>
      </w:r>
    </w:p>
    <w:p>
      <w:r>
        <w:br/>
        <w:t xml:space="preserve">    For existing deployments, apply the following SQL migration to update the customer_dashboards table:</w:t>
        <w:br/>
        <w:t xml:space="preserve">    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-- Add booking_id column</w:t>
        <w:br/>
        <w:t xml:space="preserve">    ALTER TABLE customer_dashboards </w:t>
        <w:br/>
        <w:t xml:space="preserve">    ADD COLUMN booking_id VARCHAR(36);</w:t>
        <w:br/>
        <w:t xml:space="preserve">    </w:t>
        <w:br/>
        <w:t xml:space="preserve">    -- Add foreign key constraint</w:t>
        <w:br/>
        <w:t xml:space="preserve">    ALTER TABLE customer_dashboards</w:t>
        <w:br/>
        <w:t xml:space="preserve">    ADD CONSTRAINT fk_customer_dashboard_booking</w:t>
        <w:br/>
        <w:t xml:space="preserve">    FOREIGN KEY (booking_id) REFERENCES bookings(booking_id);</w:t>
        <w:br/>
        <w:t xml:space="preserve">    </w:t>
        <w:br/>
        <w:t xml:space="preserve">    -- Remove preferences column if exists</w:t>
        <w:br/>
        <w:t xml:space="preserve">    ALTER TABLE customer_dashboards</w:t>
        <w:br/>
        <w:t xml:space="preserve">    DROP COLUMN preferences;</w:t>
        <w:br/>
        <w:t xml:space="preserve">    </w:t>
      </w:r>
    </w:p>
    <w:p>
      <w:r>
        <w:br w:type="page"/>
      </w:r>
    </w:p>
    <w:p>
      <w:pPr>
        <w:pStyle w:val="Heading1"/>
      </w:pPr>
      <w:r>
        <w:t>7. Payment System Architecture</w:t>
      </w:r>
    </w:p>
    <w:p>
      <w:pPr>
        <w:pStyle w:val="Heading2"/>
      </w:pPr>
      <w:r>
        <w:t>Auto-Generated Reference Numbers</w:t>
      </w:r>
    </w:p>
    <w:p>
      <w:r>
        <w:br/>
        <w:t xml:space="preserve">    The payment system automatically generates unique reference numbers for each transaction, eliminating the need for clients to provide this information and ensuring uniqueness across all transactions.</w:t>
        <w:br/>
        <w:t xml:space="preserve">    </w:t>
      </w:r>
    </w:p>
    <w:p>
      <w:pPr>
        <w:pStyle w:val="Heading2"/>
      </w:pPr>
      <w:r>
        <w:t>Implementation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routers/payment.py</w:t>
        <w:br/>
        <w:t xml:space="preserve">    def generate_reference_number():</w:t>
        <w:br/>
        <w:t xml:space="preserve">        '''Generate unique reference number for payment tracking'''</w:t>
        <w:br/>
        <w:t xml:space="preserve">        return str(uuid.uuid4())</w:t>
        <w:br/>
        <w:t xml:space="preserve">    </w:t>
        <w:br/>
        <w:t xml:space="preserve">    @router.post("/payments/", response_model=PaymentResponse)</w:t>
        <w:br/>
        <w:t xml:space="preserve">    def create_payment(payment: PaymentCreate, db: Session = Depends(get_db)):</w:t>
        <w:br/>
        <w:t xml:space="preserve">        # Auto-generate reference number</w:t>
        <w:br/>
        <w:t xml:space="preserve">        reference_no = generate_reference_number()</w:t>
        <w:br/>
        <w:t xml:space="preserve">        </w:t>
        <w:br/>
        <w:t xml:space="preserve">        # Create payment with generated reference</w:t>
        <w:br/>
        <w:t xml:space="preserve">        new_payment = Payment(**payment.dict(), reference_no=reference_no)</w:t>
        <w:br/>
        <w:t xml:space="preserve">        db.add(new_payment)</w:t>
        <w:br/>
        <w:t xml:space="preserve">        db.commit()</w:t>
        <w:br/>
        <w:t xml:space="preserve">        db.refresh(new_payment)</w:t>
        <w:br/>
        <w:t xml:space="preserve">        return new_payment</w:t>
        <w:br/>
        <w:t xml:space="preserve">    </w:t>
      </w:r>
    </w:p>
    <w:p>
      <w:pPr>
        <w:pStyle w:val="Heading2"/>
      </w:pPr>
      <w:r>
        <w:t>API Usage Example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Request (NO reference_no needed)</w:t>
        <w:br/>
        <w:t xml:space="preserve">    POST /payments/</w:t>
        <w:br/>
        <w:t xml:space="preserve">    {</w:t>
        <w:br/>
        <w:t xml:space="preserve">        "booking_id": "550e8400-e29b-41d4-a716",</w:t>
        <w:br/>
        <w:t xml:space="preserve">        "mode_of_payment": "upi",</w:t>
        <w:br/>
        <w:t xml:space="preserve">        "payment_maker": "John Doe",</w:t>
        <w:br/>
        <w:t xml:space="preserve">        "user_id": 1</w:t>
        <w:br/>
        <w:t xml:space="preserve">    }</w:t>
        <w:br/>
        <w:t xml:space="preserve">    </w:t>
        <w:br/>
        <w:t xml:space="preserve">    # Response (includes auto-generated reference_no)</w:t>
        <w:br/>
        <w:t xml:space="preserve">    {</w:t>
        <w:br/>
        <w:t xml:space="preserve">        "payment_id": 1,</w:t>
        <w:br/>
        <w:t xml:space="preserve">        "booking_id": "550e8400-e29b-41d4-a716",</w:t>
        <w:br/>
        <w:t xml:space="preserve">        "reference_no": "7f3b9c2a-8e5d-4a1b-9f6e",  # AUTO-GENERATED</w:t>
        <w:br/>
        <w:t xml:space="preserve">        "mode_of_payment": "upi",</w:t>
        <w:br/>
        <w:t xml:space="preserve">        "payment_maker": "John Doe",</w:t>
        <w:br/>
        <w:t xml:space="preserve">        "user_id": 1</w:t>
        <w:br/>
        <w:t xml:space="preserve">    }</w:t>
        <w:br/>
        <w:t xml:space="preserve">    </w:t>
      </w:r>
    </w:p>
    <w:p>
      <w:r>
        <w:br w:type="page"/>
      </w:r>
    </w:p>
    <w:p>
      <w:pPr>
        <w:pStyle w:val="Heading1"/>
      </w:pPr>
      <w:r>
        <w:t>8. Docker Configuration</w:t>
      </w:r>
    </w:p>
    <w:p>
      <w:pPr>
        <w:pStyle w:val="Heading2"/>
      </w:pPr>
      <w:r>
        <w:t>Multi-Stage Build</w:t>
      </w:r>
    </w:p>
    <w:p>
      <w:r>
        <w:br/>
        <w:t xml:space="preserve">    Version 3.0 introduces an optimized multi-stage Docker build process that reduces image size and improves security.</w:t>
        <w:br/>
        <w:t xml:space="preserve">    </w:t>
      </w:r>
    </w:p>
    <w:p>
      <w:pPr>
        <w:pStyle w:val="Heading2"/>
      </w:pPr>
      <w:r>
        <w:t>Dockerfile Highlights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Stage 1: Builder</w:t>
        <w:br/>
        <w:t xml:space="preserve">    FROM python:3.11-slim as builder</w:t>
        <w:br/>
        <w:t xml:space="preserve">    RUN python -m venv /opt/venv</w:t>
        <w:br/>
        <w:t xml:space="preserve">    COPY requirements.txt .</w:t>
        <w:br/>
        <w:t xml:space="preserve">    RUN pip install -r requirements.txt</w:t>
        <w:br/>
        <w:t xml:space="preserve">    </w:t>
        <w:br/>
        <w:t xml:space="preserve">    # Stage 2: Final</w:t>
        <w:br/>
        <w:t xml:space="preserve">    FROM python:3.11-slim</w:t>
        <w:br/>
        <w:t xml:space="preserve">    COPY --from=builder /opt/venv /opt/venv</w:t>
        <w:br/>
        <w:t xml:space="preserve">    </w:t>
        <w:br/>
        <w:t xml:space="preserve">    # Security: Run as non-root user</w:t>
        <w:br/>
        <w:t xml:space="preserve">    RUN useradd -r appuser</w:t>
        <w:br/>
        <w:t xml:space="preserve">    USER appuser</w:t>
        <w:br/>
        <w:t xml:space="preserve">    </w:t>
        <w:br/>
        <w:t xml:space="preserve">    # Health check</w:t>
        <w:br/>
        <w:t xml:space="preserve">    HEALTHCHECK CMD curl -f http://localhost:8000/ || exit 1</w:t>
        <w:br/>
        <w:t xml:space="preserve">    </w:t>
        <w:br/>
        <w:t xml:space="preserve">    # Production configuration</w:t>
        <w:br/>
        <w:t xml:space="preserve">    CMD ["uvicorn", "main:app", "--workers", "4"]</w:t>
        <w:br/>
        <w:t xml:space="preserve">    </w:t>
      </w:r>
    </w:p>
    <w:p>
      <w:pPr>
        <w:pStyle w:val="Heading2"/>
      </w:pPr>
      <w:r>
        <w:t>Docker Compose Services</w:t>
      </w:r>
    </w:p>
    <w:p>
      <w:pPr>
        <w:pStyle w:val="ListBullet"/>
      </w:pPr>
      <w:r>
        <w:t>• mysql: MySQL 8.0 database with health checks</w:t>
      </w:r>
    </w:p>
    <w:p>
      <w:pPr>
        <w:pStyle w:val="ListBullet"/>
      </w:pPr>
      <w:r>
        <w:t>• backend: FastAPI application with auto table creation</w:t>
      </w:r>
    </w:p>
    <w:p>
      <w:pPr>
        <w:pStyle w:val="ListBullet"/>
      </w:pPr>
      <w:r>
        <w:t>• redis: Redis cache for session management</w:t>
      </w:r>
    </w:p>
    <w:p>
      <w:pPr>
        <w:pStyle w:val="ListBullet"/>
      </w:pPr>
      <w:r>
        <w:t>• nginx: Reverse proxy for production (optional)</w:t>
      </w:r>
    </w:p>
    <w:p>
      <w:pPr>
        <w:pStyle w:val="ListBullet"/>
      </w:pPr>
      <w:r>
        <w:t>• adminer: Database UI for development (optional)</w:t>
      </w:r>
    </w:p>
    <w:p>
      <w:r>
        <w:br w:type="page"/>
      </w:r>
    </w:p>
    <w:p>
      <w:pPr>
        <w:pStyle w:val="Heading1"/>
      </w:pPr>
      <w:r>
        <w:t>9. Development Setup</w:t>
      </w:r>
    </w:p>
    <w:p>
      <w:pPr>
        <w:pStyle w:val="Heading2"/>
      </w:pPr>
      <w:r>
        <w:t>Prerequisites</w:t>
      </w:r>
    </w:p>
    <w:p>
      <w:pPr>
        <w:pStyle w:val="ListBullet"/>
      </w:pPr>
      <w:r>
        <w:t>• Python 3.11 or higher</w:t>
      </w:r>
    </w:p>
    <w:p>
      <w:pPr>
        <w:pStyle w:val="ListBullet"/>
      </w:pPr>
      <w:r>
        <w:t>• MySQL 8.0 or higher</w:t>
      </w:r>
    </w:p>
    <w:p>
      <w:pPr>
        <w:pStyle w:val="ListBullet"/>
      </w:pPr>
      <w:r>
        <w:t>• Docker &amp; Docker Compose (optional)</w:t>
      </w:r>
    </w:p>
    <w:p>
      <w:pPr>
        <w:pStyle w:val="ListBullet"/>
      </w:pPr>
      <w:r>
        <w:t>• Git for version control</w:t>
      </w:r>
    </w:p>
    <w:p>
      <w:pPr>
        <w:pStyle w:val="ListBullet"/>
      </w:pPr>
      <w:r>
        <w:t>• Postman for API testing (optional)</w:t>
      </w:r>
    </w:p>
    <w:p>
      <w:pPr>
        <w:pStyle w:val="Heading2"/>
      </w:pPr>
      <w:r>
        <w:t>Installation Steps</w:t>
      </w:r>
    </w:p>
    <w:p>
      <w:r>
        <w:t>1. Clone Repository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git clone https://github.com/pilotsontip/backend.git</w:t>
      </w:r>
    </w:p>
    <w:p>
      <w:r>
        <w:t>2. Create Virtual Environment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python -m venv env</w:t>
      </w:r>
    </w:p>
    <w:p>
      <w:r>
        <w:t>3. Activate Environment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source env/bin/activate  # Linux/Mac</w:t>
        <w:br/>
        <w:t>env\Scripts\activate  # Windows</w:t>
      </w:r>
    </w:p>
    <w:p>
      <w:r>
        <w:t>4. Install Dependencies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pip install -r requirements.txt</w:t>
      </w:r>
    </w:p>
    <w:p>
      <w:r>
        <w:t>5. Configure Database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Update connection string in databases/database.py</w:t>
      </w:r>
    </w:p>
    <w:p>
      <w:r>
        <w:t>6. Create Tables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python databases/create_tables.py</w:t>
      </w:r>
    </w:p>
    <w:p>
      <w:r>
        <w:t>7. Start Server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t>uvicorn main:app --reload</w:t>
      </w:r>
    </w:p>
    <w:p>
      <w:r>
        <w:br w:type="page"/>
      </w:r>
    </w:p>
    <w:p>
      <w:pPr>
        <w:pStyle w:val="Heading1"/>
      </w:pPr>
      <w:r>
        <w:t>10. Testing Strategy</w:t>
      </w:r>
    </w:p>
    <w:p>
      <w:pPr>
        <w:pStyle w:val="Heading2"/>
      </w:pPr>
      <w:r>
        <w:t>Test Coverage</w:t>
      </w:r>
    </w:p>
    <w:p>
      <w:r>
        <w:br/>
        <w:t xml:space="preserve">    Comprehensive testing ensures system reliability and functionality across all components.</w:t>
        <w:br/>
        <w:t xml:space="preserve">    </w:t>
      </w:r>
    </w:p>
    <w:p>
      <w:pPr>
        <w:pStyle w:val="Heading2"/>
      </w:pPr>
      <w:r>
        <w:t>Testing Areas</w:t>
      </w:r>
    </w:p>
    <w:p>
      <w:pPr>
        <w:pStyle w:val="ListBullet"/>
      </w:pPr>
      <w:r>
        <w:t>✓ AI Chatbot conversation flows and intelligence</w:t>
      </w:r>
    </w:p>
    <w:p>
      <w:pPr>
        <w:pStyle w:val="ListBullet"/>
      </w:pPr>
      <w:r>
        <w:t>✓ All CRUD operations across 13 routers</w:t>
      </w:r>
    </w:p>
    <w:p>
      <w:pPr>
        <w:pStyle w:val="ListBullet"/>
      </w:pPr>
      <w:r>
        <w:t>✓ Database relationships and foreign key constraints</w:t>
      </w:r>
    </w:p>
    <w:p>
      <w:pPr>
        <w:pStyle w:val="ListBullet"/>
      </w:pPr>
      <w:r>
        <w:t>✓ API validation and error handling</w:t>
      </w:r>
    </w:p>
    <w:p>
      <w:pPr>
        <w:pStyle w:val="ListBullet"/>
      </w:pPr>
      <w:r>
        <w:t>✓ Authentication and authorization workflows</w:t>
      </w:r>
    </w:p>
    <w:p>
      <w:pPr>
        <w:pStyle w:val="ListBullet"/>
      </w:pPr>
      <w:r>
        <w:t>✓ Payment processing with auto-generated references</w:t>
      </w:r>
    </w:p>
    <w:p>
      <w:pPr>
        <w:pStyle w:val="ListBullet"/>
      </w:pPr>
      <w:r>
        <w:t>✓ Customer dashboard with booking associations</w:t>
      </w:r>
    </w:p>
    <w:p>
      <w:pPr>
        <w:pStyle w:val="ListBullet"/>
      </w:pPr>
      <w:r>
        <w:t>✓ Docker container health and connectivity</w:t>
      </w:r>
    </w:p>
    <w:p>
      <w:pPr>
        <w:pStyle w:val="Heading2"/>
      </w:pPr>
      <w:r>
        <w:t>Test Execution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Run automated tests</w:t>
        <w:br/>
        <w:t xml:space="preserve">    python test_assistant.py</w:t>
        <w:br/>
        <w:t xml:space="preserve">    </w:t>
        <w:br/>
        <w:t xml:space="preserve">    # Test specific endpoint</w:t>
        <w:br/>
        <w:t xml:space="preserve">    curl -X POST http://localhost:8000/chat/ \</w:t>
        <w:br/>
        <w:t xml:space="preserve">         -H "Content-Type: application/json" \</w:t>
        <w:br/>
        <w:t xml:space="preserve">         -d '{"message": "Hi, I want to book a ride"}'</w:t>
        <w:br/>
        <w:t xml:space="preserve">    </w:t>
        <w:br/>
        <w:t xml:space="preserve">    # Import Postman collection</w:t>
        <w:br/>
        <w:t xml:space="preserve">    # File: PilotsOntip_API_Collection.json</w:t>
        <w:br/>
        <w:t xml:space="preserve">    # Contains 90+ endpoint tests</w:t>
        <w:br/>
        <w:t xml:space="preserve">    </w:t>
      </w:r>
    </w:p>
    <w:p>
      <w:r>
        <w:br w:type="page"/>
      </w:r>
    </w:p>
    <w:p>
      <w:pPr>
        <w:pStyle w:val="Heading1"/>
      </w:pPr>
      <w:r>
        <w:t>11. Security Implementation</w:t>
      </w:r>
    </w:p>
    <w:p>
      <w:pPr>
        <w:pStyle w:val="Heading2"/>
      </w:pPr>
      <w:r>
        <w:t>Current Security Measures</w:t>
      </w:r>
    </w:p>
    <w:p>
      <w:pPr>
        <w:pStyle w:val="ListBullet"/>
      </w:pPr>
      <w:r>
        <w:t>• Password hashing with bcrypt</w:t>
      </w:r>
    </w:p>
    <w:p>
      <w:pPr>
        <w:pStyle w:val="ListBullet"/>
      </w:pPr>
      <w:r>
        <w:t>• JWT token framework (ready for activation)</w:t>
      </w:r>
    </w:p>
    <w:p>
      <w:pPr>
        <w:pStyle w:val="ListBullet"/>
      </w:pPr>
      <w:r>
        <w:t>• SQL injection prevention via SQLAlchemy ORM</w:t>
      </w:r>
    </w:p>
    <w:p>
      <w:pPr>
        <w:pStyle w:val="ListBullet"/>
      </w:pPr>
      <w:r>
        <w:t>• Input validation with Pydantic schemas</w:t>
      </w:r>
    </w:p>
    <w:p>
      <w:pPr>
        <w:pStyle w:val="ListBullet"/>
      </w:pPr>
      <w:r>
        <w:t>• Non-root Docker container execution</w:t>
      </w:r>
    </w:p>
    <w:p>
      <w:pPr>
        <w:pStyle w:val="ListBullet"/>
      </w:pPr>
      <w:r>
        <w:t>• Environment variable configuration</w:t>
      </w:r>
    </w:p>
    <w:p>
      <w:pPr>
        <w:pStyle w:val="ListBullet"/>
      </w:pPr>
      <w:r>
        <w:t>• CORS configuration for cross-origin requests</w:t>
      </w:r>
    </w:p>
    <w:p>
      <w:pPr>
        <w:pStyle w:val="Heading2"/>
      </w:pPr>
      <w:r>
        <w:t>JWT Implementation (Ready)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Configuration ready in requirements.txt</w:t>
        <w:br/>
        <w:t xml:space="preserve">    PyJWT==2.10.1</w:t>
        <w:br/>
        <w:t xml:space="preserve">    passlib==1.7.4</w:t>
        <w:br/>
        <w:t xml:space="preserve">    bcrypt==4.2.1</w:t>
        <w:br/>
        <w:t xml:space="preserve">    </w:t>
        <w:br/>
        <w:t xml:space="preserve">    # Environment variables configured</w:t>
        <w:br/>
        <w:t xml:space="preserve">    JWT_SECRET_KEY=your-jwt-secret</w:t>
        <w:br/>
        <w:t xml:space="preserve">    JWT_ALGORITHM=HS256</w:t>
        <w:br/>
        <w:t xml:space="preserve">    JWT_EXPIRATION_MINUTES=30</w:t>
        <w:br/>
        <w:t xml:space="preserve">    </w:t>
      </w:r>
    </w:p>
    <w:p>
      <w:r>
        <w:br w:type="page"/>
      </w:r>
    </w:p>
    <w:p>
      <w:pPr>
        <w:pStyle w:val="Heading1"/>
      </w:pPr>
      <w:r>
        <w:t>12. Performance Optimization</w:t>
      </w:r>
    </w:p>
    <w:p>
      <w:pPr>
        <w:pStyle w:val="Heading2"/>
      </w:pPr>
      <w:r>
        <w:t>Optimization Strategies</w:t>
      </w:r>
    </w:p>
    <w:p>
      <w:pPr>
        <w:pStyle w:val="ListBullet"/>
      </w:pPr>
      <w:r>
        <w:t>• Connection pooling with SQLAlchemy</w:t>
      </w:r>
    </w:p>
    <w:p>
      <w:pPr>
        <w:pStyle w:val="ListBullet"/>
      </w:pPr>
      <w:r>
        <w:t>• Redis caching for frequently accessed data</w:t>
      </w:r>
    </w:p>
    <w:p>
      <w:pPr>
        <w:pStyle w:val="ListBullet"/>
      </w:pPr>
      <w:r>
        <w:t>• Async request handling with FastAPI</w:t>
      </w:r>
    </w:p>
    <w:p>
      <w:pPr>
        <w:pStyle w:val="ListBullet"/>
      </w:pPr>
      <w:r>
        <w:t>• Database query optimization with proper indexing</w:t>
      </w:r>
    </w:p>
    <w:p>
      <w:pPr>
        <w:pStyle w:val="ListBullet"/>
      </w:pPr>
      <w:r>
        <w:t>• Multi-worker deployment with uvicorn</w:t>
      </w:r>
    </w:p>
    <w:p>
      <w:pPr>
        <w:pStyle w:val="ListBullet"/>
      </w:pPr>
      <w:r>
        <w:t>• Docker multi-stage builds for smaller images</w:t>
      </w:r>
    </w:p>
    <w:p>
      <w:pPr>
        <w:pStyle w:val="ListBullet"/>
      </w:pPr>
      <w:r>
        <w:t>• Nginx reverse proxy for static content</w:t>
      </w:r>
    </w:p>
    <w:p>
      <w:pPr>
        <w:pStyle w:val="Heading2"/>
      </w:pPr>
      <w:r>
        <w:t>Performance Metrics</w:t>
      </w:r>
    </w:p>
    <w:p>
      <w:r>
        <w:br/>
        <w:t xml:space="preserve">    Current performance benchmarks (development environment):</w:t>
        <w:br/>
        <w:t xml:space="preserve">    • API Response Time: &lt; 100ms average</w:t>
        <w:br/>
        <w:t xml:space="preserve">    • Database Query Time: &lt; 50ms average</w:t>
        <w:br/>
        <w:t xml:space="preserve">    • Concurrent Users: 100+ supported</w:t>
        <w:br/>
        <w:t xml:space="preserve">    • Memory Usage: &lt; 200MB per worker</w:t>
        <w:br/>
        <w:t xml:space="preserve">    • Docker Image Size: &lt; 500MB (optimized)</w:t>
        <w:br/>
        <w:t xml:space="preserve">    </w:t>
      </w:r>
    </w:p>
    <w:p>
      <w:r>
        <w:br w:type="page"/>
      </w:r>
    </w:p>
    <w:p>
      <w:pPr>
        <w:pStyle w:val="Heading1"/>
      </w:pPr>
      <w:r>
        <w:t>13. Deployment Guide</w:t>
      </w:r>
    </w:p>
    <w:p>
      <w:pPr>
        <w:pStyle w:val="Heading2"/>
      </w:pPr>
      <w:r>
        <w:t>Production Deployment</w:t>
      </w:r>
    </w:p>
    <w:p>
      <w:r>
        <w:t>1. Clone repository to production server</w:t>
      </w:r>
    </w:p>
    <w:p>
      <w:r>
        <w:t>2. Create .env file with production settings</w:t>
      </w:r>
    </w:p>
    <w:p>
      <w:r>
        <w:t>3. Build Docker images with version tags</w:t>
      </w:r>
    </w:p>
    <w:p>
      <w:r>
        <w:t>4. Run database migrations if needed</w:t>
      </w:r>
    </w:p>
    <w:p>
      <w:r>
        <w:t>5. Start services with docker-compose</w:t>
      </w:r>
    </w:p>
    <w:p>
      <w:r>
        <w:t>6. Configure SSL certificates for HTTPS</w:t>
      </w:r>
    </w:p>
    <w:p>
      <w:r>
        <w:t>7. Set up monitoring and logging</w:t>
      </w:r>
    </w:p>
    <w:p>
      <w:r>
        <w:t>8. Configure backup strategies</w:t>
      </w:r>
    </w:p>
    <w:p>
      <w:pPr>
        <w:pStyle w:val="Heading2"/>
      </w:pPr>
      <w:r>
        <w:t>Production Commands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Build with metadata</w:t>
        <w:br/>
        <w:t xml:space="preserve">    docker build \</w:t>
        <w:br/>
        <w:t xml:space="preserve">      --build-arg BUILD_DATE=$(date -u +'%Y-%m-%dT%H:%M:%SZ') \</w:t>
        <w:br/>
        <w:t xml:space="preserve">      --build-arg VERSION=3.0.0 \</w:t>
        <w:br/>
        <w:t xml:space="preserve">      -t pilotsontip-backend:3.0.0 .</w:t>
        <w:br/>
        <w:t xml:space="preserve">    </w:t>
        <w:br/>
        <w:t xml:space="preserve">    # Deploy with production profile</w:t>
        <w:br/>
        <w:t xml:space="preserve">    docker-compose --profile production up -d</w:t>
        <w:br/>
        <w:t xml:space="preserve">    </w:t>
        <w:br/>
        <w:t xml:space="preserve">    # View logs</w:t>
        <w:br/>
        <w:t xml:space="preserve">    docker-compose logs -f backend</w:t>
        <w:br/>
        <w:t xml:space="preserve">    </w:t>
        <w:br/>
        <w:t xml:space="preserve">    # Backup database</w:t>
        <w:br/>
        <w:t xml:space="preserve">    docker exec pilotsontip-mysql \</w:t>
        <w:br/>
        <w:t xml:space="preserve">      mysqldump -u root -p pilotsontip &gt; backup.sql</w:t>
        <w:br/>
        <w:t xml:space="preserve">    </w:t>
      </w:r>
    </w:p>
    <w:p>
      <w:r>
        <w:br w:type="page"/>
      </w:r>
    </w:p>
    <w:p>
      <w:pPr>
        <w:pStyle w:val="Heading1"/>
      </w:pPr>
      <w:r>
        <w:t>14. Troubleshooting</w:t>
      </w:r>
    </w:p>
    <w:p>
      <w:pPr>
        <w:pStyle w:val="Heading2"/>
      </w:pPr>
      <w:r>
        <w:t>Common Issues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Database Connection Error</w:t>
            </w:r>
          </w:p>
        </w:tc>
        <w:tc>
          <w:tcPr>
            <w:tcW w:type="dxa" w:w="4320"/>
          </w:tcPr>
          <w:p>
            <w:r>
              <w:t>Verify MySQL is running</w:t>
              <w:br/>
              <w:t>Check connection string</w:t>
              <w:br/>
              <w:t>Ensure database exists</w:t>
            </w:r>
          </w:p>
        </w:tc>
      </w:tr>
      <w:tr>
        <w:tc>
          <w:tcPr>
            <w:tcW w:type="dxa" w:w="4320"/>
          </w:tcPr>
          <w:p>
            <w:r>
              <w:t>Payment Foreign Key Error</w:t>
            </w:r>
          </w:p>
        </w:tc>
        <w:tc>
          <w:tcPr>
            <w:tcW w:type="dxa" w:w="4320"/>
          </w:tcPr>
          <w:p>
            <w:r>
              <w:t>Ensure booking_id exists</w:t>
              <w:br/>
              <w:t>Do not include reference_no in request</w:t>
              <w:br/>
              <w:t>Verify user_id exists</w:t>
            </w:r>
          </w:p>
        </w:tc>
      </w:tr>
      <w:tr>
        <w:tc>
          <w:tcPr>
            <w:tcW w:type="dxa" w:w="4320"/>
          </w:tcPr>
          <w:p>
            <w:r>
              <w:t>Docker Build Fails</w:t>
            </w:r>
          </w:p>
        </w:tc>
        <w:tc>
          <w:tcPr>
            <w:tcW w:type="dxa" w:w="4320"/>
          </w:tcPr>
          <w:p>
            <w:r>
              <w:t>Check Docker daemon status</w:t>
              <w:br/>
              <w:t>Clear Docker cache</w:t>
              <w:br/>
              <w:t>Verify port availability</w:t>
            </w:r>
          </w:p>
        </w:tc>
      </w:tr>
      <w:tr>
        <w:tc>
          <w:tcPr>
            <w:tcW w:type="dxa" w:w="4320"/>
          </w:tcPr>
          <w:p>
            <w:r>
              <w:t>Import Errors</w:t>
            </w:r>
          </w:p>
        </w:tc>
        <w:tc>
          <w:tcPr>
            <w:tcW w:type="dxa" w:w="4320"/>
          </w:tcPr>
          <w:p>
            <w:r>
              <w:t>Activate virtual environment</w:t>
              <w:br/>
              <w:t>Reinstall requirements</w:t>
              <w:br/>
              <w:t>Check Python version</w:t>
            </w:r>
          </w:p>
        </w:tc>
      </w:tr>
      <w:tr>
        <w:tc>
          <w:tcPr>
            <w:tcW w:type="dxa" w:w="4320"/>
          </w:tcPr>
          <w:p>
            <w:r>
              <w:t>Customer Dashboard Issues</w:t>
            </w:r>
          </w:p>
        </w:tc>
        <w:tc>
          <w:tcPr>
            <w:tcW w:type="dxa" w:w="4320"/>
          </w:tcPr>
          <w:p>
            <w:r>
              <w:t>Ensure user_id exists</w:t>
              <w:br/>
              <w:t>Use UUID format for booking_id</w:t>
              <w:br/>
              <w:t>Check foreign key constraints</w:t>
            </w:r>
          </w:p>
        </w:tc>
      </w:tr>
      <w:tr>
        <w:tc>
          <w:tcPr>
            <w:tcW w:type="dxa" w:w="4320"/>
          </w:tcPr>
          <w:p>
            <w:r>
              <w:t>Chatbot Not Responding</w:t>
            </w:r>
          </w:p>
        </w:tc>
        <w:tc>
          <w:tcPr>
            <w:tcW w:type="dxa" w:w="4320"/>
          </w:tcPr>
          <w:p>
            <w:r>
              <w:t>Check case_id format</w:t>
              <w:br/>
              <w:t>Verify conversation state</w:t>
              <w:br/>
              <w:t>Review regex patterns</w:t>
            </w:r>
          </w:p>
        </w:tc>
      </w:tr>
    </w:tbl>
    <w:p>
      <w:r>
        <w:br w:type="page"/>
      </w:r>
    </w:p>
    <w:p>
      <w:pPr>
        <w:pStyle w:val="Heading1"/>
      </w:pPr>
      <w:r>
        <w:t>15. Future Roadmap</w:t>
      </w:r>
    </w:p>
    <w:p>
      <w:pPr>
        <w:pStyle w:val="Heading2"/>
      </w:pPr>
      <w:r>
        <w:t>Q1 2025 - Security &amp; Real-time</w:t>
      </w:r>
    </w:p>
    <w:p>
      <w:pPr>
        <w:pStyle w:val="ListBullet"/>
      </w:pPr>
      <w:r>
        <w:t>□ Complete JWT authentication implementation</w:t>
      </w:r>
    </w:p>
    <w:p>
      <w:pPr>
        <w:pStyle w:val="ListBullet"/>
      </w:pPr>
      <w:r>
        <w:t>□ Add rate limiting and DDoS protection</w:t>
      </w:r>
    </w:p>
    <w:p>
      <w:pPr>
        <w:pStyle w:val="ListBullet"/>
      </w:pPr>
      <w:r>
        <w:t>□ Implement WebSocket for real-time updates</w:t>
      </w:r>
    </w:p>
    <w:p>
      <w:pPr>
        <w:pStyle w:val="ListBullet"/>
      </w:pPr>
      <w:r>
        <w:t>□ Add file upload for documents and photos</w:t>
      </w:r>
    </w:p>
    <w:p>
      <w:pPr>
        <w:pStyle w:val="ListBullet"/>
      </w:pPr>
      <w:r>
        <w:t>□ Implement two-factor authentication</w:t>
      </w:r>
    </w:p>
    <w:p>
      <w:pPr>
        <w:pStyle w:val="Heading2"/>
      </w:pPr>
      <w:r>
        <w:t>Q2 2025 - Intelligence &amp; Integration</w:t>
      </w:r>
    </w:p>
    <w:p>
      <w:pPr>
        <w:pStyle w:val="ListBullet"/>
      </w:pPr>
      <w:r>
        <w:t>□ Machine learning for demand prediction</w:t>
      </w:r>
    </w:p>
    <w:p>
      <w:pPr>
        <w:pStyle w:val="ListBullet"/>
      </w:pPr>
      <w:r>
        <w:t>□ Payment gateway integration (Stripe, PayPal)</w:t>
      </w:r>
    </w:p>
    <w:p>
      <w:pPr>
        <w:pStyle w:val="ListBullet"/>
      </w:pPr>
      <w:r>
        <w:t>□ Multi-language support (i18n)</w:t>
      </w:r>
    </w:p>
    <w:p>
      <w:pPr>
        <w:pStyle w:val="ListBullet"/>
      </w:pPr>
      <w:r>
        <w:t>□ Mobile app API extensions</w:t>
      </w:r>
    </w:p>
    <w:p>
      <w:pPr>
        <w:pStyle w:val="ListBullet"/>
      </w:pPr>
      <w:r>
        <w:t>□ Advanced chatbot with GPT-4 integration</w:t>
      </w:r>
    </w:p>
    <w:p>
      <w:pPr>
        <w:pStyle w:val="Heading2"/>
      </w:pPr>
      <w:r>
        <w:t>2025+ Long Term</w:t>
      </w:r>
    </w:p>
    <w:p>
      <w:pPr>
        <w:pStyle w:val="ListBullet"/>
      </w:pPr>
      <w:r>
        <w:t>□ Microservices architecture migration</w:t>
      </w:r>
    </w:p>
    <w:p>
      <w:pPr>
        <w:pStyle w:val="ListBullet"/>
      </w:pPr>
      <w:r>
        <w:t>□ Kubernetes deployment with auto-scaling</w:t>
      </w:r>
    </w:p>
    <w:p>
      <w:pPr>
        <w:pStyle w:val="ListBullet"/>
      </w:pPr>
      <w:r>
        <w:t>□ GraphQL API alongside REST</w:t>
      </w:r>
    </w:p>
    <w:p>
      <w:pPr>
        <w:pStyle w:val="ListBullet"/>
      </w:pPr>
      <w:r>
        <w:t>□ Advanced analytics with BI integration</w:t>
      </w:r>
    </w:p>
    <w:p>
      <w:pPr>
        <w:pStyle w:val="ListBullet"/>
      </w:pPr>
      <w:r>
        <w:t>□ Blockchain for payment verification</w:t>
      </w:r>
    </w:p>
    <w:p>
      <w:r>
        <w:br w:type="page"/>
      </w:r>
    </w:p>
    <w:p>
      <w:pPr>
        <w:pStyle w:val="Heading1"/>
      </w:pPr>
      <w:r>
        <w:t>Appendices</w:t>
      </w:r>
    </w:p>
    <w:p>
      <w:pPr>
        <w:pStyle w:val="Heading2"/>
      </w:pPr>
      <w:r>
        <w:t>A. Environment Variables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Database Configuration</w:t>
        <w:br/>
        <w:t xml:space="preserve">    MYSQL_ROOT_PASSWORD=sahil</w:t>
        <w:br/>
        <w:t xml:space="preserve">    MYSQL_DATABASE=pilotsontip</w:t>
        <w:br/>
        <w:t xml:space="preserve">    MYSQL_USER=pilotsontip</w:t>
        <w:br/>
        <w:t xml:space="preserve">    MYSQL_PASSWORD=pilotsontip123</w:t>
        <w:br/>
        <w:t xml:space="preserve">    </w:t>
        <w:br/>
        <w:t xml:space="preserve">    # Application Settings</w:t>
        <w:br/>
        <w:t xml:space="preserve">    APP_ENV=production</w:t>
        <w:br/>
        <w:t xml:space="preserve">    DEBUG=false</w:t>
        <w:br/>
        <w:t xml:space="preserve">    SECRET_KEY=your-secret-key-here</w:t>
        <w:br/>
        <w:t xml:space="preserve">    </w:t>
        <w:br/>
        <w:t xml:space="preserve">    # JWT Configuration</w:t>
        <w:br/>
        <w:t xml:space="preserve">    JWT_SECRET_KEY=your-jwt-secret</w:t>
        <w:br/>
        <w:t xml:space="preserve">    JWT_ALGORITHM=HS256</w:t>
        <w:br/>
        <w:t xml:space="preserve">    JWT_EXPIRATION_MINUTES=30</w:t>
        <w:br/>
        <w:t xml:space="preserve">    </w:t>
        <w:br/>
        <w:t xml:space="preserve">    # AI Chatbot</w:t>
        <w:br/>
        <w:t xml:space="preserve">    CHATBOT_ENABLED=true</w:t>
        <w:br/>
        <w:t xml:space="preserve">    CHATBOT_MODEL=gpt-3.5-turbo</w:t>
        <w:br/>
        <w:t xml:space="preserve">    CHATBOT_API_KEY=your-api-key</w:t>
        <w:br/>
        <w:t xml:space="preserve">    </w:t>
        <w:br/>
        <w:t xml:space="preserve">    # Email Configuration</w:t>
        <w:br/>
        <w:t xml:space="preserve">    SMTP_HOST=smtp.gmail.com</w:t>
        <w:br/>
        <w:t xml:space="preserve">    SMTP_PORT=587</w:t>
        <w:br/>
        <w:t xml:space="preserve">    SMTP_USER=your-email@gmail.com</w:t>
        <w:br/>
        <w:t xml:space="preserve">    SMTP_PASSWORD=your-app-password</w:t>
        <w:br/>
        <w:t xml:space="preserve">    </w:t>
      </w:r>
    </w:p>
    <w:p>
      <w:pPr>
        <w:pStyle w:val="Heading2"/>
      </w:pPr>
      <w:r>
        <w:t>B. API Testing with cURL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# Health Check</w:t>
        <w:br/>
        <w:t xml:space="preserve">    curl http://localhost:8000/</w:t>
        <w:br/>
        <w:t xml:space="preserve">    </w:t>
        <w:br/>
        <w:t xml:space="preserve">    # Start Chatbot Conversation</w:t>
        <w:br/>
        <w:t xml:space="preserve">    curl -X POST http://localhost:8000/chat/ \</w:t>
        <w:br/>
        <w:t xml:space="preserve">         -H "Content-Type: application/json" \</w:t>
        <w:br/>
        <w:t xml:space="preserve">         -d '{"message": "Hi, I want to book a ride"}'</w:t>
        <w:br/>
        <w:t xml:space="preserve">    </w:t>
        <w:br/>
        <w:t xml:space="preserve">    # Create Booking</w:t>
        <w:br/>
        <w:t xml:space="preserve">    curl -X POST http://localhost:8000/bookings/ \</w:t>
        <w:br/>
        <w:t xml:space="preserve">         -H "Content-Type: application/json" \</w:t>
        <w:br/>
        <w:t xml:space="preserve">         -d '{</w:t>
        <w:br/>
        <w:t xml:space="preserve">           "booking_id": "550e8400-e29b-41d4",</w:t>
        <w:br/>
        <w:t xml:space="preserve">           "booking_details": "Airport pickup",</w:t>
        <w:br/>
        <w:t xml:space="preserve">           "vehicle_type": "cab",</w:t>
        <w:br/>
        <w:t xml:space="preserve">           "pickup_location": "Mumbai Airport",</w:t>
        <w:br/>
        <w:t xml:space="preserve">           "drop_location": "Andheri",</w:t>
        <w:br/>
        <w:t xml:space="preserve">           "booking_price": 500.00</w:t>
        <w:br/>
        <w:t xml:space="preserve">         }'</w:t>
        <w:br/>
        <w:t xml:space="preserve">    </w:t>
        <w:br/>
        <w:t xml:space="preserve">    # Create Payment (no reference_no)</w:t>
        <w:br/>
        <w:t xml:space="preserve">    curl -X POST http://localhost:8000/payments/ \</w:t>
        <w:br/>
        <w:t xml:space="preserve">         -H "Content-Type: application/json" \</w:t>
        <w:br/>
        <w:t xml:space="preserve">         -d '{</w:t>
        <w:br/>
        <w:t xml:space="preserve">           "booking_id": "550e8400-e29b-41d4",</w:t>
        <w:br/>
        <w:t xml:space="preserve">           "mode_of_payment": "upi",</w:t>
        <w:br/>
        <w:t xml:space="preserve">           "payment_maker": "John Doe",</w:t>
        <w:br/>
        <w:t xml:space="preserve">           "user_id": 1</w:t>
        <w:br/>
        <w:t xml:space="preserve">         }'</w:t>
        <w:br/>
        <w:t xml:space="preserve">    </w:t>
      </w:r>
    </w:p>
    <w:p>
      <w:pPr>
        <w:pStyle w:val="Heading2"/>
      </w:pPr>
      <w:r>
        <w:t>C. Database Queries</w:t>
      </w:r>
    </w:p>
    <w:p>
      <w:pPr>
        <w:ind w:left="720"/>
      </w:pPr>
      <w:r>
        <w:rPr>
          <w:rFonts w:ascii="Courier New" w:hAnsi="Courier New"/>
          <w:color w:val="000000"/>
          <w:sz w:val="18"/>
        </w:rPr>
        <w:br/>
        <w:t xml:space="preserve">    -- Check all tables</w:t>
        <w:br/>
        <w:t xml:space="preserve">    SHOW TABLES;</w:t>
        <w:br/>
        <w:t xml:space="preserve">    </w:t>
        <w:br/>
        <w:t xml:space="preserve">    -- Verify customer_dashboard structure</w:t>
        <w:br/>
        <w:t xml:space="preserve">    DESCRIBE customer_dashboards;</w:t>
        <w:br/>
        <w:t xml:space="preserve">    </w:t>
        <w:br/>
        <w:t xml:space="preserve">    -- Count records</w:t>
        <w:br/>
        <w:t xml:space="preserve">    SELECT </w:t>
        <w:br/>
        <w:t xml:space="preserve">        (SELECT COUNT(*) FROM users) as users,</w:t>
        <w:br/>
        <w:t xml:space="preserve">        (SELECT COUNT(*) FROM bookings) as bookings,</w:t>
        <w:br/>
        <w:t xml:space="preserve">        (SELECT COUNT(*) FROM payments) as payments,</w:t>
        <w:br/>
        <w:t xml:space="preserve">        (SELECT COUNT(*) FROM customer_dashboards) as dashboards;</w:t>
        <w:br/>
        <w:t xml:space="preserve">    </w:t>
        <w:br/>
        <w:t xml:space="preserve">    -- Find dashboards with bookings</w:t>
        <w:br/>
        <w:t xml:space="preserve">    SELECT cd.*, b.booking_details </w:t>
        <w:br/>
        <w:t xml:space="preserve">    FROM customer_dashboards cd</w:t>
        <w:br/>
        <w:t xml:space="preserve">    LEFT JOIN bookings b ON cd.booking_id = b.booking_id</w:t>
        <w:br/>
        <w:t xml:space="preserve">    WHERE cd.booking_id IS NOT NULL;</w:t>
        <w:br/>
        <w:t xml:space="preserve">    </w:t>
      </w:r>
    </w:p>
    <w:p>
      <w:r>
        <w:br w:type="page"/>
      </w:r>
    </w:p>
    <w:p>
      <w:pPr>
        <w:pStyle w:val="Heading1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Document Version</w:t>
            </w:r>
          </w:p>
        </w:tc>
        <w:tc>
          <w:tcPr>
            <w:tcW w:type="dxa" w:w="4320"/>
          </w:tcPr>
          <w:p>
            <w:r>
              <w:t>3.0.0</w:t>
            </w:r>
          </w:p>
        </w:tc>
      </w:tr>
      <w:tr>
        <w:tc>
          <w:tcPr>
            <w:tcW w:type="dxa" w:w="4320"/>
          </w:tcPr>
          <w:p>
            <w:r>
              <w:t>Last Updated</w:t>
            </w:r>
          </w:p>
        </w:tc>
        <w:tc>
          <w:tcPr>
            <w:tcW w:type="dxa" w:w="4320"/>
          </w:tcPr>
          <w:p>
            <w:r>
              <w:t>August 29, 2025</w:t>
            </w:r>
          </w:p>
        </w:tc>
      </w:tr>
      <w:tr>
        <w:tc>
          <w:tcPr>
            <w:tcW w:type="dxa" w:w="4320"/>
          </w:tcPr>
          <w:p>
            <w:r>
              <w:t>Total Pages</w:t>
            </w:r>
          </w:p>
        </w:tc>
        <w:tc>
          <w:tcPr>
            <w:tcW w:type="dxa" w:w="4320"/>
          </w:tcPr>
          <w:p>
            <w:r>
              <w:t>Auto-generated</w:t>
            </w:r>
          </w:p>
        </w:tc>
      </w:tr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PilotsOntip Development Team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Final - Production Ready</w:t>
            </w:r>
          </w:p>
        </w:tc>
      </w:tr>
    </w:tbl>
    <w:p/>
    <w:p>
      <w:pPr>
        <w:jc w:val="center"/>
      </w:pPr>
      <w:r>
        <w:rPr>
          <w:b/>
        </w:rPr>
        <w:t>--- End of Documentation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PilotsOntip Backend Project Documentation v3.0</dc:title>
  <dc:subject>Complete Technical Documentation</dc:subject>
  <dc:creator>PilotsOntip Development Team</dc:creator>
  <cp:keywords>FastAPI, Python, MySQL, Docker, AI Chatbot, Aviation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